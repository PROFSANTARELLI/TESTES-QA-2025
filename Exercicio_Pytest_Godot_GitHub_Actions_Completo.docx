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Exercício: Testes com Pytest e CI com GitHub Actions</w:t>
      </w:r>
    </w:p>
    <w:p>
      <w:r>
        <w:t>Este exercício tem como objetivo apresentar exemplos simples de uso do framework Pytest para testes unitários em Python e a configuração de um pipeline de integração contínua (CI) utilizando GitHub Actions.</w:t>
      </w:r>
    </w:p>
    <w:p>
      <w:pPr>
        <w:pStyle w:val="Heading2"/>
      </w:pPr>
      <w:r>
        <w:t>Exemplo 1: Operações matemáticas simples</w:t>
      </w:r>
    </w:p>
    <w:p>
      <w:r>
        <w:t>1. Crie um arquivo chamado `math_utils.py` com as seguintes funções:</w:t>
      </w:r>
    </w:p>
    <w:p>
      <w:pPr>
        <w:pStyle w:val="IntenseQuote"/>
      </w:pPr>
      <w:r>
        <w:br/>
        <w:t>def add(a, b):</w:t>
        <w:br/>
        <w:t xml:space="preserve">    return a + b</w:t>
        <w:br/>
        <w:br/>
        <w:t>def subtract(a, b):</w:t>
        <w:br/>
        <w:t xml:space="preserve">    return a - b</w:t>
        <w:br/>
      </w:r>
    </w:p>
    <w:p>
      <w:r>
        <w:t>2. Crie um arquivo `test_math_utils.py` com os testes:</w:t>
      </w:r>
    </w:p>
    <w:p>
      <w:pPr>
        <w:pStyle w:val="IntenseQuote"/>
      </w:pPr>
      <w:r>
        <w:br/>
        <w:t>from math_utils import add, subtract</w:t>
        <w:br/>
        <w:br/>
        <w:t>def test_add():</w:t>
        <w:br/>
        <w:t xml:space="preserve">    assert add(2, 3) == 5</w:t>
        <w:br/>
        <w:br/>
        <w:t>def test_subtract():</w:t>
        <w:br/>
        <w:t xml:space="preserve">    assert subtract(5, 2) == 3</w:t>
        <w:br/>
      </w:r>
    </w:p>
    <w:p>
      <w:pPr>
        <w:pStyle w:val="Heading2"/>
      </w:pPr>
      <w:r>
        <w:t>Exemplo 2: Multiplicação com verificação de tipo</w:t>
      </w:r>
    </w:p>
    <w:p>
      <w:r>
        <w:t>1. Altere `math_utils.py` para adicionar a função:</w:t>
      </w:r>
    </w:p>
    <w:p>
      <w:pPr>
        <w:pStyle w:val="IntenseQuote"/>
      </w:pPr>
      <w:r>
        <w:br/>
        <w:t>def multiply(a, b):</w:t>
        <w:br/>
        <w:t xml:space="preserve">    if not isinstance(a, (int, float)) or not isinstance(b, (int, float)):</w:t>
        <w:br/>
        <w:t xml:space="preserve">        raise ValueError("Both arguments must be numbers")</w:t>
        <w:br/>
        <w:t xml:space="preserve">    return a * b</w:t>
        <w:br/>
      </w:r>
    </w:p>
    <w:p>
      <w:r>
        <w:t>2. Adicione o teste correspondente em `test_math_utils.py`:</w:t>
      </w:r>
    </w:p>
    <w:p>
      <w:pPr>
        <w:pStyle w:val="IntenseQuote"/>
      </w:pPr>
      <w:r>
        <w:br/>
        <w:t>def test_multiply():</w:t>
        <w:br/>
        <w:t xml:space="preserve">    assert multiply(4, 3) == 12</w:t>
        <w:br/>
        <w:br/>
        <w:t>def test_multiply_invalid_type():</w:t>
        <w:br/>
        <w:t xml:space="preserve">    try:</w:t>
        <w:br/>
        <w:t xml:space="preserve">        multiply("a", 3)</w:t>
        <w:br/>
        <w:t xml:space="preserve">    except ValueError:</w:t>
        <w:br/>
        <w:t xml:space="preserve">        assert True</w:t>
        <w:br/>
      </w:r>
    </w:p>
    <w:p>
      <w:pPr>
        <w:pStyle w:val="Heading2"/>
      </w:pPr>
      <w:r>
        <w:t>Configuração do GitHub Actions</w:t>
      </w:r>
    </w:p>
    <w:p>
      <w:r>
        <w:t>Crie o arquivo `.github/workflows/python-app.yml` com o seguinte conteúdo:</w:t>
      </w:r>
    </w:p>
    <w:p>
      <w:pPr>
        <w:pStyle w:val="IntenseQuote"/>
      </w:pPr>
      <w:r>
        <w:br/>
        <w:t>name: Python application</w:t>
        <w:br/>
        <w:br/>
        <w:t>on: [push, pull_request]</w:t>
        <w:br/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- uses: actions/checkout@v3</w:t>
        <w:br/>
        <w:t xml:space="preserve">    - name: Set up Python</w:t>
        <w:br/>
        <w:t xml:space="preserve">      uses: actions/setup-python@v4</w:t>
        <w:br/>
        <w:t xml:space="preserve">      with:</w:t>
        <w:br/>
        <w:t xml:space="preserve">        python-version: '3.10'</w:t>
        <w:br/>
        <w:t xml:space="preserve">    - name: Install dependencies</w:t>
        <w:br/>
        <w:t xml:space="preserve">      run: |</w:t>
        <w:br/>
        <w:t xml:space="preserve">        python -m pip install --upgrade pip</w:t>
        <w:br/>
        <w:t xml:space="preserve">        pip install pytest</w:t>
        <w:br/>
        <w:t xml:space="preserve">    - name: Run tests</w:t>
        <w:br/>
        <w:t xml:space="preserve">      run: |</w:t>
        <w:br/>
        <w:t xml:space="preserve">        pytest</w:t>
        <w:br/>
      </w:r>
    </w:p>
    <w:p>
      <w:pPr>
        <w:pStyle w:val="Heading2"/>
      </w:pPr>
      <w:r>
        <w:t>Exemplo 3: Projeto com Godot-Python (gdpython)</w:t>
      </w:r>
    </w:p>
    <w:p>
      <w:r>
        <w:t>Este exemplo demonstra como configurar um projeto simples usando o módulo Python no Godot (via Godot-Python), com testes unitários automatizados e deploy de um pacote com GitHub Actions.</w:t>
      </w:r>
    </w:p>
    <w:p>
      <w:r>
        <w:t>1. Crie o arquivo `player.py` com a lógica básica:</w:t>
      </w:r>
    </w:p>
    <w:p>
      <w:pPr>
        <w:pStyle w:val="IntenseQuote"/>
      </w:pPr>
      <w:r>
        <w:br/>
        <w:t>class Player:</w:t>
        <w:br/>
        <w:t xml:space="preserve">    def __init__(self, name, hp):</w:t>
        <w:br/>
        <w:t xml:space="preserve">        self.name = name</w:t>
        <w:br/>
        <w:t xml:space="preserve">        self.hp = hp</w:t>
        <w:br/>
        <w:br/>
        <w:t xml:space="preserve">    def take_damage(self, amount):</w:t>
        <w:br/>
        <w:t xml:space="preserve">        self.hp -= amount</w:t>
        <w:br/>
        <w:t xml:space="preserve">        if self.hp &lt; 0:</w:t>
        <w:br/>
        <w:t xml:space="preserve">            self.hp = 0</w:t>
        <w:br/>
      </w:r>
    </w:p>
    <w:p>
      <w:r>
        <w:t>2. Crie o arquivo `test_player.py` para testar o comportamento:</w:t>
      </w:r>
    </w:p>
    <w:p>
      <w:pPr>
        <w:pStyle w:val="IntenseQuote"/>
      </w:pPr>
      <w:r>
        <w:br/>
        <w:t>from player import Player</w:t>
        <w:br/>
        <w:br/>
        <w:t>def test_player_damage():</w:t>
        <w:br/>
        <w:t xml:space="preserve">    player = Player("Hero", 100)</w:t>
        <w:br/>
        <w:t xml:space="preserve">    player.take_damage(30)</w:t>
        <w:br/>
        <w:t xml:space="preserve">    assert player.hp == 70</w:t>
        <w:br/>
        <w:br/>
        <w:t>def test_player_hp_cannot_be_negative():</w:t>
        <w:br/>
        <w:t xml:space="preserve">    player = Player("Hero", 10)</w:t>
        <w:br/>
        <w:t xml:space="preserve">    player.take_damage(50)</w:t>
        <w:br/>
        <w:t xml:space="preserve">    assert player.hp == 0</w:t>
        <w:br/>
      </w:r>
    </w:p>
    <w:p>
      <w:r>
        <w:t>3. Crie um `setup.py` básico para empacotar o código:</w:t>
      </w:r>
    </w:p>
    <w:p>
      <w:pPr>
        <w:pStyle w:val="IntenseQuote"/>
      </w:pPr>
      <w:r>
        <w:br/>
        <w:t>from setuptools import setup, find_packages</w:t>
        <w:br/>
        <w:br/>
        <w:t>setup(</w:t>
        <w:br/>
        <w:t xml:space="preserve">    name="godot_player",</w:t>
        <w:br/>
        <w:t xml:space="preserve">    version="0.1",</w:t>
        <w:br/>
        <w:t xml:space="preserve">    packages=find_packages(),</w:t>
        <w:br/>
        <w:t xml:space="preserve">    install_requires=[],</w:t>
        <w:br/>
        <w:t>)</w:t>
        <w:br/>
      </w:r>
    </w:p>
    <w:p>
      <w:r>
        <w:t>4. Crie o workflow `.github/workflows/deploy.yml`:</w:t>
      </w:r>
    </w:p>
    <w:p>
      <w:pPr>
        <w:pStyle w:val="IntenseQuote"/>
      </w:pPr>
      <w:r>
        <w:br/>
        <w:t>name: Test and Deploy Python Godot Module</w:t>
        <w:br/>
        <w:br/>
        <w:t>on:</w:t>
        <w:br/>
        <w:t xml:space="preserve">  push:</w:t>
        <w:br/>
        <w:t xml:space="preserve">    branches: [main]</w:t>
        <w:br/>
        <w:br/>
        <w:t>jobs:</w:t>
        <w:br/>
        <w:t xml:space="preserve">  build:</w:t>
        <w:br/>
        <w:t xml:space="preserve">    runs-on: ubuntu-latest</w:t>
        <w:br/>
        <w:br/>
        <w:t xml:space="preserve">    steps:</w:t>
        <w:br/>
        <w:t xml:space="preserve">      - uses: actions/checkout@v3</w:t>
        <w:br/>
        <w:br/>
        <w:t xml:space="preserve">      - name: Set up Python</w:t>
        <w:br/>
        <w:t xml:space="preserve">        uses: actions/setup-python@v4</w:t>
        <w:br/>
        <w:t xml:space="preserve">        with:</w:t>
        <w:br/>
        <w:t xml:space="preserve">          python-version: '3.10'</w:t>
        <w:br/>
        <w:br/>
        <w:t xml:space="preserve">      - name: Install dependencies</w:t>
        <w:br/>
        <w:t xml:space="preserve">        run: |</w:t>
        <w:br/>
        <w:t xml:space="preserve">          pip install pytest build</w:t>
        <w:br/>
        <w:br/>
        <w:t xml:space="preserve">      - name: Run tests</w:t>
        <w:br/>
        <w:t xml:space="preserve">        run: pytest</w:t>
        <w:br/>
        <w:br/>
        <w:t xml:space="preserve">      - name: Build package</w:t>
        <w:br/>
        <w:t xml:space="preserve">        run: python -m build</w:t>
        <w:br/>
        <w:br/>
        <w:t xml:space="preserve">      - name: Upload artifact</w:t>
        <w:br/>
        <w:t xml:space="preserve">        uses: actions/upload-artifact@v3</w:t>
        <w:br/>
        <w:t xml:space="preserve">        with:</w:t>
        <w:br/>
        <w:t xml:space="preserve">          name: godot_player_package</w:t>
        <w:br/>
        <w:t xml:space="preserve">          path: dist/*</w:t>
        <w:br/>
      </w:r>
    </w:p>
    <w:p>
      <w:r>
        <w:t>Este fluxo realiza os testes com `pytest`, empacota o projeto com `build`, e armazena o pacote na aba 'Artifacts' do GitHub Actions, pronto para ser instalado com pip.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